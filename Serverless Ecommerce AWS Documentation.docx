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1196E" w14:textId="77777777" w:rsidR="00073C7E" w:rsidRDefault="00000000">
      <w:pPr>
        <w:pStyle w:val="Title"/>
      </w:pPr>
      <w:r>
        <w:t>Serverless E-Commerce Order Processing System on AWS</w:t>
      </w:r>
    </w:p>
    <w:p w14:paraId="14296BDA" w14:textId="77777777" w:rsidR="00073C7E" w:rsidRDefault="00000000">
      <w:pPr>
        <w:pStyle w:val="Heading1"/>
      </w:pPr>
      <w:r>
        <w:t>🎯 Objective</w:t>
      </w:r>
    </w:p>
    <w:p w14:paraId="141B4A56" w14:textId="77777777" w:rsidR="00073C7E" w:rsidRDefault="00000000">
      <w:r>
        <w:t>Develop a secure, scalable, and cost-efficient e-commerce order processing system using AWS serverless services. The project includes a web-based UI hosted on S3 &amp; CloudFront, an API built with API Gateway &amp; Lambda, DynamoDB for persistence, and AWS WAF for security.</w:t>
      </w:r>
    </w:p>
    <w:p w14:paraId="75FF8B4C" w14:textId="77777777" w:rsidR="00073C7E" w:rsidRDefault="00000000">
      <w:pPr>
        <w:pStyle w:val="Heading1"/>
      </w:pPr>
      <w:r>
        <w:t>🏗️ High-Level Architecture</w:t>
      </w:r>
    </w:p>
    <w:p w14:paraId="678FDC71" w14:textId="77777777" w:rsidR="00073C7E" w:rsidRDefault="00000000">
      <w:r>
        <w:t>The architecture follows AWS serverless best practices. A static frontend website is hosted on Amazon S3 and distributed via CloudFront. API Gateway provides REST endpoints, backed by Lambda functions for business logic. Orders and products are persisted in DynamoDB. AWS WAF provides protection from common exploits.</w:t>
      </w:r>
    </w:p>
    <w:p w14:paraId="1508C261" w14:textId="257007B2" w:rsidR="00073C7E" w:rsidRDefault="00000000">
      <w:pPr>
        <w:pStyle w:val="Heading1"/>
      </w:pPr>
      <w:r>
        <w:t xml:space="preserve">⚙️ AWS Services Used </w:t>
      </w:r>
    </w:p>
    <w:p w14:paraId="0C15C93A" w14:textId="77777777" w:rsidR="00073C7E" w:rsidRDefault="00000000">
      <w:r>
        <w:rPr>
          <w:b/>
        </w:rPr>
        <w:t xml:space="preserve">• Amazon S3: </w:t>
      </w:r>
      <w:r>
        <w:t>Stores static website assets (HTML, CSS, JS) and product images. S3 provides high availability and scales automatically.</w:t>
      </w:r>
    </w:p>
    <w:p w14:paraId="3AD55C36" w14:textId="77777777" w:rsidR="00073C7E" w:rsidRDefault="00000000">
      <w:r>
        <w:rPr>
          <w:b/>
        </w:rPr>
        <w:t xml:space="preserve">• Amazon CloudFront: </w:t>
      </w:r>
      <w:r>
        <w:t>CDN that serves the website globally with low latency, HTTPS, caching, and integrates with AWS WAF.</w:t>
      </w:r>
    </w:p>
    <w:p w14:paraId="263F488E" w14:textId="77777777" w:rsidR="00073C7E" w:rsidRDefault="00000000">
      <w:r>
        <w:rPr>
          <w:b/>
        </w:rPr>
        <w:t xml:space="preserve">• Amazon API Gateway: </w:t>
      </w:r>
      <w:r>
        <w:t>Fully managed API management service. Provides REST endpoints (/products, /orders), handles CORS, throttling, and integrates with Lambda.</w:t>
      </w:r>
    </w:p>
    <w:p w14:paraId="64CF2741" w14:textId="77777777" w:rsidR="00073C7E" w:rsidRDefault="00000000">
      <w:r>
        <w:rPr>
          <w:b/>
        </w:rPr>
        <w:t xml:space="preserve">• AWS Lambda: </w:t>
      </w:r>
      <w:r>
        <w:t>Serverless compute for business logic. Functions: listProducts (read DynamoDB) and createOrder (insert order).</w:t>
      </w:r>
    </w:p>
    <w:p w14:paraId="7A21E73D" w14:textId="77777777" w:rsidR="00073C7E" w:rsidRDefault="00000000">
      <w:r>
        <w:rPr>
          <w:b/>
        </w:rPr>
        <w:t xml:space="preserve">• Amazon DynamoDB: </w:t>
      </w:r>
      <w:r>
        <w:t>NoSQL database storing product catalog and orders. Provides millisecond performance and auto-scaling.</w:t>
      </w:r>
    </w:p>
    <w:p w14:paraId="007EF659" w14:textId="189993B6" w:rsidR="00073C7E" w:rsidRDefault="00000000">
      <w:r>
        <w:rPr>
          <w:b/>
        </w:rPr>
        <w:t xml:space="preserve">• AWS WAF v2: </w:t>
      </w:r>
      <w:r>
        <w:t>Web Application Firewall attached to CloudFront and API Gateway. Protects against SQLi, XSS, bots using managed rule groups.</w:t>
      </w:r>
    </w:p>
    <w:p w14:paraId="21BD5B4D" w14:textId="77777777" w:rsidR="00073C7E" w:rsidRDefault="00000000">
      <w:r>
        <w:rPr>
          <w:b/>
        </w:rPr>
        <w:t xml:space="preserve">• Amazon CloudWatch: </w:t>
      </w:r>
      <w:r>
        <w:t>Monitoring service. Logs from Lambda, API Gateway, and WAF.</w:t>
      </w:r>
    </w:p>
    <w:p w14:paraId="78644E76" w14:textId="77777777" w:rsidR="00073C7E" w:rsidRDefault="00000000">
      <w:pPr>
        <w:pStyle w:val="Heading1"/>
      </w:pPr>
      <w:r>
        <w:t>📖 Step-by-Step Deployment &amp; Steps Followed</w:t>
      </w:r>
    </w:p>
    <w:p w14:paraId="3B230C73" w14:textId="56C471D3" w:rsidR="00073C7E" w:rsidRDefault="00000000">
      <w:pPr>
        <w:pStyle w:val="ListNumber"/>
      </w:pPr>
      <w:r>
        <w:t>Designed the high-level architecture using AWS serverless services.</w:t>
      </w:r>
    </w:p>
    <w:p w14:paraId="4AA17882" w14:textId="494F9B25" w:rsidR="00073C7E" w:rsidRDefault="00000000">
      <w:pPr>
        <w:pStyle w:val="ListNumber"/>
      </w:pPr>
      <w:r>
        <w:lastRenderedPageBreak/>
        <w:t>Created DynamoDB tables: Products (productId PK), Orders (orderId PK).</w:t>
      </w:r>
    </w:p>
    <w:p w14:paraId="2F99002C" w14:textId="0DFFBF13" w:rsidR="00073C7E" w:rsidRDefault="00000000">
      <w:pPr>
        <w:pStyle w:val="ListNumber"/>
      </w:pPr>
      <w:r>
        <w:t>Configured S3 bucket to host static frontend website and product images.</w:t>
      </w:r>
    </w:p>
    <w:p w14:paraId="1BA875DF" w14:textId="2751ED35" w:rsidR="00073C7E" w:rsidRDefault="00000000">
      <w:pPr>
        <w:pStyle w:val="ListNumber"/>
      </w:pPr>
      <w:r>
        <w:t>Uploaded frontend (HTML/JS/CSS) to S3 bucket.</w:t>
      </w:r>
    </w:p>
    <w:p w14:paraId="28BEB658" w14:textId="0D05D1AA" w:rsidR="00073C7E" w:rsidRDefault="00000000">
      <w:pPr>
        <w:pStyle w:val="ListNumber"/>
      </w:pPr>
      <w:r>
        <w:t>Implemented Lambda functions: listProducts and createOrder.</w:t>
      </w:r>
    </w:p>
    <w:p w14:paraId="376608A3" w14:textId="33491E35" w:rsidR="00073C7E" w:rsidRDefault="00000000">
      <w:pPr>
        <w:pStyle w:val="ListNumber"/>
      </w:pPr>
      <w:r>
        <w:t>Assigned least privilege IAM policies to Lambda roles.</w:t>
      </w:r>
    </w:p>
    <w:p w14:paraId="606637AB" w14:textId="17189A9E" w:rsidR="00073C7E" w:rsidRDefault="00000000">
      <w:pPr>
        <w:pStyle w:val="ListNumber"/>
      </w:pPr>
      <w:r>
        <w:t>Built REST APIs using API Gateway with /products and /orders routes.</w:t>
      </w:r>
    </w:p>
    <w:p w14:paraId="4C728EE3" w14:textId="25F05E31" w:rsidR="00073C7E" w:rsidRDefault="00000000">
      <w:pPr>
        <w:pStyle w:val="ListNumber"/>
      </w:pPr>
      <w:r>
        <w:t>Integrated API Gateway with Lambda functions.</w:t>
      </w:r>
    </w:p>
    <w:p w14:paraId="61E0664A" w14:textId="115A3986" w:rsidR="00073C7E" w:rsidRDefault="00000000">
      <w:pPr>
        <w:pStyle w:val="ListNumber"/>
      </w:pPr>
      <w:r>
        <w:t>Enabled CORS in API Gateway.</w:t>
      </w:r>
    </w:p>
    <w:p w14:paraId="78C11E30" w14:textId="4D5D743D" w:rsidR="00073C7E" w:rsidRDefault="00000000">
      <w:pPr>
        <w:pStyle w:val="ListNumber"/>
      </w:pPr>
      <w:r>
        <w:t>Created CloudFront distribution with S3 origin (OAC enabled).</w:t>
      </w:r>
    </w:p>
    <w:p w14:paraId="23B01A90" w14:textId="15412899" w:rsidR="00073C7E" w:rsidRDefault="00000000">
      <w:pPr>
        <w:pStyle w:val="ListNumber"/>
      </w:pPr>
      <w:r>
        <w:t>Attached WAF Web ACL to CloudFront and API Gateway.</w:t>
      </w:r>
    </w:p>
    <w:p w14:paraId="35F7DB5B" w14:textId="7FBF204A" w:rsidR="00073C7E" w:rsidRDefault="00000000">
      <w:pPr>
        <w:pStyle w:val="ListNumber"/>
      </w:pPr>
      <w:r>
        <w:t>Tested end-to-end flow: UI → API → DynamoDB.</w:t>
      </w:r>
    </w:p>
    <w:p w14:paraId="00A7121F" w14:textId="6246A540" w:rsidR="00073C7E" w:rsidRDefault="00000000">
      <w:pPr>
        <w:pStyle w:val="ListNumber"/>
      </w:pPr>
      <w:r>
        <w:t>Verified Orders stored in DynamoDB.</w:t>
      </w:r>
    </w:p>
    <w:p w14:paraId="273DB80B" w14:textId="77777777" w:rsidR="005F2A15" w:rsidRDefault="00000000" w:rsidP="005F2A15">
      <w:pPr>
        <w:pStyle w:val="ListNumber"/>
      </w:pPr>
      <w:r>
        <w:t>Configured CloudWatch logging.</w:t>
      </w:r>
    </w:p>
    <w:p w14:paraId="3B06678A" w14:textId="77777777" w:rsidR="005F2A15" w:rsidRDefault="005F2A15" w:rsidP="005F2A15">
      <w:pPr>
        <w:pStyle w:val="ListNumber"/>
        <w:numPr>
          <w:ilvl w:val="0"/>
          <w:numId w:val="0"/>
        </w:numPr>
      </w:pPr>
    </w:p>
    <w:p w14:paraId="46E79EF5" w14:textId="77777777" w:rsidR="005F2A15" w:rsidRDefault="005F2A15" w:rsidP="005F2A15">
      <w:pPr>
        <w:pStyle w:val="ListNumber"/>
        <w:numPr>
          <w:ilvl w:val="0"/>
          <w:numId w:val="0"/>
        </w:numPr>
      </w:pPr>
    </w:p>
    <w:p w14:paraId="030C336D" w14:textId="7DD19737" w:rsidR="00073C7E" w:rsidRDefault="00000000" w:rsidP="005F2A15">
      <w:pPr>
        <w:pStyle w:val="ListNumber"/>
        <w:numPr>
          <w:ilvl w:val="0"/>
          <w:numId w:val="0"/>
        </w:numPr>
      </w:pPr>
      <w:r>
        <w:rPr>
          <w:rFonts w:ascii="Segoe UI Emoji" w:hAnsi="Segoe UI Emoji" w:cs="Segoe UI Emoji"/>
        </w:rPr>
        <w:t>🔑</w:t>
      </w:r>
      <w:r>
        <w:t xml:space="preserve"> Example IAM Policies (Least Privilege)</w:t>
      </w:r>
    </w:p>
    <w:p w14:paraId="061D9F4A" w14:textId="77777777" w:rsidR="00073C7E" w:rsidRDefault="00000000">
      <w:r>
        <w:t>Policy for listProducts Lambda:</w:t>
      </w:r>
    </w:p>
    <w:p w14:paraId="39748053" w14:textId="77777777" w:rsidR="00073C7E" w:rsidRDefault="00000000">
      <w:r>
        <w:t>{</w:t>
      </w:r>
      <w:r>
        <w:br/>
        <w:t xml:space="preserve">  "Version": "2012-10-17",</w:t>
      </w:r>
      <w:r>
        <w:br/>
        <w:t xml:space="preserve">  "Statement": [{</w:t>
      </w:r>
      <w:r>
        <w:br/>
        <w:t xml:space="preserve">    "Effect": "Allow",</w:t>
      </w:r>
      <w:r>
        <w:br/>
        <w:t xml:space="preserve">    "Action": ["dynamodb:Scan"],</w:t>
      </w:r>
      <w:r>
        <w:br/>
        <w:t xml:space="preserve">    "Resource": "arn:aws:dynamodb:&lt;REGION&gt;:&lt;ACCOUNT_ID&gt;:table/Products"</w:t>
      </w:r>
      <w:r>
        <w:br/>
        <w:t xml:space="preserve">  }]</w:t>
      </w:r>
      <w:r>
        <w:br/>
        <w:t>}</w:t>
      </w:r>
    </w:p>
    <w:p w14:paraId="456BC197" w14:textId="77777777" w:rsidR="00073C7E" w:rsidRDefault="00000000">
      <w:r>
        <w:t>Policy for createOrder Lambda:</w:t>
      </w:r>
    </w:p>
    <w:p w14:paraId="51EE996B" w14:textId="77777777" w:rsidR="00073C7E" w:rsidRDefault="00000000">
      <w:r>
        <w:t>{</w:t>
      </w:r>
      <w:r>
        <w:br/>
        <w:t xml:space="preserve">  "Version": "2012-10-17",</w:t>
      </w:r>
      <w:r>
        <w:br/>
        <w:t xml:space="preserve">  "Statement": [{</w:t>
      </w:r>
      <w:r>
        <w:br/>
        <w:t xml:space="preserve">    "Effect": "Allow",</w:t>
      </w:r>
      <w:r>
        <w:br/>
        <w:t xml:space="preserve">    "Action": ["dynamodb:PutItem"],</w:t>
      </w:r>
      <w:r>
        <w:br/>
        <w:t xml:space="preserve">    "Resource": "arn:aws:dynamodb:&lt;REGION&gt;:&lt;ACCOUNT_ID&gt;:table/Orders"</w:t>
      </w:r>
      <w:r>
        <w:br/>
        <w:t xml:space="preserve">  }]</w:t>
      </w:r>
      <w:r>
        <w:br/>
        <w:t>}</w:t>
      </w:r>
    </w:p>
    <w:p w14:paraId="4980765C" w14:textId="77777777" w:rsidR="00073C7E" w:rsidRDefault="00000000">
      <w:pPr>
        <w:pStyle w:val="Heading1"/>
      </w:pPr>
      <w:r>
        <w:t>💻 Lambda Function Code</w:t>
      </w:r>
    </w:p>
    <w:p w14:paraId="6049951E" w14:textId="77777777" w:rsidR="00073C7E" w:rsidRDefault="00000000">
      <w:r>
        <w:t>listProducts Lambda:</w:t>
      </w:r>
    </w:p>
    <w:p w14:paraId="01EA76BF" w14:textId="77777777" w:rsidR="00073C7E" w:rsidRDefault="00000000">
      <w:r>
        <w:t>const AWS = require('aws-sdk');</w:t>
      </w:r>
      <w:r>
        <w:br/>
        <w:t>const ddb = new AWS.DynamoDB.DocumentClient();</w:t>
      </w:r>
      <w:r>
        <w:br/>
        <w:t>const PRODUCTS_TABLE = process.env.PRODUCTS_TABLE;</w:t>
      </w:r>
      <w:r>
        <w:br/>
      </w:r>
      <w:r>
        <w:br/>
        <w:t>exports.handler = async () =&gt; {</w:t>
      </w:r>
      <w:r>
        <w:br/>
        <w:t xml:space="preserve">  const data = await ddb.scan({ TableName: PRODUCTS_TABLE }).promise();</w:t>
      </w:r>
      <w:r>
        <w:br/>
        <w:t xml:space="preserve">  return { statusCode: 200, headers: { 'Content-Type': 'application/json' }, body: JSON.stringify(data.Items || []) };</w:t>
      </w:r>
      <w:r>
        <w:br/>
        <w:t>};</w:t>
      </w:r>
    </w:p>
    <w:p w14:paraId="1ADA1E82" w14:textId="77777777" w:rsidR="00073C7E" w:rsidRDefault="00000000">
      <w:r>
        <w:t>createOrder Lambda:</w:t>
      </w:r>
    </w:p>
    <w:p w14:paraId="3CD11FA5" w14:textId="77777777" w:rsidR="00073C7E" w:rsidRDefault="00000000">
      <w:r>
        <w:t>const { v4: uuidv4 } = require('uuid');</w:t>
      </w:r>
      <w:r>
        <w:br/>
        <w:t>const AWS = require('aws-sdk');</w:t>
      </w:r>
      <w:r>
        <w:br/>
        <w:t>const ddb = new AWS.DynamoDB.DocumentClient();</w:t>
      </w:r>
      <w:r>
        <w:br/>
        <w:t>const ORDERS_TABLE = process.env.ORDERS_TABLE;</w:t>
      </w:r>
      <w:r>
        <w:br/>
      </w:r>
      <w:r>
        <w:br/>
        <w:t>exports.handler = async (event) =&gt; {</w:t>
      </w:r>
      <w:r>
        <w:br/>
        <w:t xml:space="preserve">  const body = JSON.parse(event.body || "{}");</w:t>
      </w:r>
      <w:r>
        <w:br/>
        <w:t xml:space="preserve">  const orderId = uuidv4();</w:t>
      </w:r>
      <w:r>
        <w:br/>
        <w:t xml:space="preserve">  const now = Date.now();</w:t>
      </w:r>
      <w:r>
        <w:br/>
        <w:t xml:space="preserve">  const item = { orderId, userId: body.userId, items: body.items, total: body.total, orderDate: now, status: 'PLACED' };</w:t>
      </w:r>
      <w:r>
        <w:br/>
        <w:t xml:space="preserve">  await ddb.put({ TableName: ORDERS_TABLE, Item: item }).promise();</w:t>
      </w:r>
      <w:r>
        <w:br/>
        <w:t xml:space="preserve">  return { statusCode: 201, headers: { 'Content-Type': 'application/json' }, body: JSON.stringify({ orderId }) };</w:t>
      </w:r>
      <w:r>
        <w:br/>
        <w:t>};</w:t>
      </w:r>
    </w:p>
    <w:p w14:paraId="3DB7D32F" w14:textId="77777777" w:rsidR="00073C7E" w:rsidRDefault="00000000">
      <w:pPr>
        <w:pStyle w:val="Heading1"/>
      </w:pPr>
      <w:r>
        <w:t>🖼️ Screenshots</w:t>
      </w:r>
    </w:p>
    <w:p w14:paraId="663A80B0" w14:textId="10AC11A3" w:rsidR="005F2A15" w:rsidRPr="005F2A15" w:rsidRDefault="005F2A15" w:rsidP="005F2A15">
      <w:r>
        <w:rPr>
          <w:noProof/>
        </w:rPr>
        <w:drawing>
          <wp:inline distT="0" distB="0" distL="0" distR="0" wp14:anchorId="73BFD780" wp14:editId="44CE5500">
            <wp:extent cx="5486400" cy="829945"/>
            <wp:effectExtent l="0" t="0" r="0" b="8255"/>
            <wp:docPr id="161289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92936" name="Picture 1612892936"/>
                    <pic:cNvPicPr/>
                  </pic:nvPicPr>
                  <pic:blipFill>
                    <a:blip r:embed="rId6"/>
                    <a:stretch>
                      <a:fillRect/>
                    </a:stretch>
                  </pic:blipFill>
                  <pic:spPr>
                    <a:xfrm>
                      <a:off x="0" y="0"/>
                      <a:ext cx="5486400" cy="829945"/>
                    </a:xfrm>
                    <a:prstGeom prst="rect">
                      <a:avLst/>
                    </a:prstGeom>
                  </pic:spPr>
                </pic:pic>
              </a:graphicData>
            </a:graphic>
          </wp:inline>
        </w:drawing>
      </w:r>
      <w:r>
        <w:rPr>
          <w:noProof/>
        </w:rPr>
        <w:drawing>
          <wp:inline distT="0" distB="0" distL="0" distR="0" wp14:anchorId="10DCA1D8" wp14:editId="1E9E66F5">
            <wp:extent cx="5486400" cy="830580"/>
            <wp:effectExtent l="0" t="0" r="0" b="7620"/>
            <wp:docPr id="1266806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06435" name="Picture 1266806435"/>
                    <pic:cNvPicPr/>
                  </pic:nvPicPr>
                  <pic:blipFill>
                    <a:blip r:embed="rId7"/>
                    <a:stretch>
                      <a:fillRect/>
                    </a:stretch>
                  </pic:blipFill>
                  <pic:spPr>
                    <a:xfrm>
                      <a:off x="0" y="0"/>
                      <a:ext cx="5486400" cy="830580"/>
                    </a:xfrm>
                    <a:prstGeom prst="rect">
                      <a:avLst/>
                    </a:prstGeom>
                  </pic:spPr>
                </pic:pic>
              </a:graphicData>
            </a:graphic>
          </wp:inline>
        </w:drawing>
      </w:r>
      <w:r>
        <w:rPr>
          <w:noProof/>
        </w:rPr>
        <w:drawing>
          <wp:inline distT="0" distB="0" distL="0" distR="0" wp14:anchorId="16A8BB0A" wp14:editId="6B774A71">
            <wp:extent cx="5486400" cy="1613535"/>
            <wp:effectExtent l="0" t="0" r="0" b="5715"/>
            <wp:docPr id="1523088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88993" name="Picture 1523088993"/>
                    <pic:cNvPicPr/>
                  </pic:nvPicPr>
                  <pic:blipFill>
                    <a:blip r:embed="rId8"/>
                    <a:stretch>
                      <a:fillRect/>
                    </a:stretch>
                  </pic:blipFill>
                  <pic:spPr>
                    <a:xfrm>
                      <a:off x="0" y="0"/>
                      <a:ext cx="5486400" cy="1613535"/>
                    </a:xfrm>
                    <a:prstGeom prst="rect">
                      <a:avLst/>
                    </a:prstGeom>
                  </pic:spPr>
                </pic:pic>
              </a:graphicData>
            </a:graphic>
          </wp:inline>
        </w:drawing>
      </w:r>
      <w:r>
        <w:rPr>
          <w:noProof/>
        </w:rPr>
        <w:drawing>
          <wp:inline distT="0" distB="0" distL="0" distR="0" wp14:anchorId="11ED149A" wp14:editId="0DE3E5FD">
            <wp:extent cx="5486400" cy="1141730"/>
            <wp:effectExtent l="0" t="0" r="0" b="1270"/>
            <wp:docPr id="6238016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01603" name="Picture 623801603"/>
                    <pic:cNvPicPr/>
                  </pic:nvPicPr>
                  <pic:blipFill>
                    <a:blip r:embed="rId9"/>
                    <a:stretch>
                      <a:fillRect/>
                    </a:stretch>
                  </pic:blipFill>
                  <pic:spPr>
                    <a:xfrm>
                      <a:off x="0" y="0"/>
                      <a:ext cx="5486400" cy="1141730"/>
                    </a:xfrm>
                    <a:prstGeom prst="rect">
                      <a:avLst/>
                    </a:prstGeom>
                  </pic:spPr>
                </pic:pic>
              </a:graphicData>
            </a:graphic>
          </wp:inline>
        </w:drawing>
      </w:r>
      <w:r>
        <w:rPr>
          <w:noProof/>
        </w:rPr>
        <w:drawing>
          <wp:inline distT="0" distB="0" distL="0" distR="0" wp14:anchorId="6031BE4D" wp14:editId="030E9AAB">
            <wp:extent cx="5486400" cy="702945"/>
            <wp:effectExtent l="0" t="0" r="0" b="1905"/>
            <wp:docPr id="19136602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60250" name="Picture 1913660250"/>
                    <pic:cNvPicPr/>
                  </pic:nvPicPr>
                  <pic:blipFill>
                    <a:blip r:embed="rId10"/>
                    <a:stretch>
                      <a:fillRect/>
                    </a:stretch>
                  </pic:blipFill>
                  <pic:spPr>
                    <a:xfrm>
                      <a:off x="0" y="0"/>
                      <a:ext cx="5486400" cy="702945"/>
                    </a:xfrm>
                    <a:prstGeom prst="rect">
                      <a:avLst/>
                    </a:prstGeom>
                  </pic:spPr>
                </pic:pic>
              </a:graphicData>
            </a:graphic>
          </wp:inline>
        </w:drawing>
      </w:r>
      <w:r>
        <w:rPr>
          <w:noProof/>
        </w:rPr>
        <w:drawing>
          <wp:inline distT="0" distB="0" distL="0" distR="0" wp14:anchorId="02D9C05A" wp14:editId="6250332A">
            <wp:extent cx="5486400" cy="2216150"/>
            <wp:effectExtent l="0" t="0" r="0" b="0"/>
            <wp:docPr id="266529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29482" name="Picture 266529482"/>
                    <pic:cNvPicPr/>
                  </pic:nvPicPr>
                  <pic:blipFill>
                    <a:blip r:embed="rId11"/>
                    <a:stretch>
                      <a:fillRect/>
                    </a:stretch>
                  </pic:blipFill>
                  <pic:spPr>
                    <a:xfrm>
                      <a:off x="0" y="0"/>
                      <a:ext cx="5486400" cy="2216150"/>
                    </a:xfrm>
                    <a:prstGeom prst="rect">
                      <a:avLst/>
                    </a:prstGeom>
                  </pic:spPr>
                </pic:pic>
              </a:graphicData>
            </a:graphic>
          </wp:inline>
        </w:drawing>
      </w:r>
      <w:r>
        <w:rPr>
          <w:noProof/>
        </w:rPr>
        <w:drawing>
          <wp:inline distT="0" distB="0" distL="0" distR="0" wp14:anchorId="79404895" wp14:editId="39C7B012">
            <wp:extent cx="5486400" cy="1390650"/>
            <wp:effectExtent l="0" t="0" r="0" b="0"/>
            <wp:docPr id="8041821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82108" name="Picture 804182108"/>
                    <pic:cNvPicPr/>
                  </pic:nvPicPr>
                  <pic:blipFill>
                    <a:blip r:embed="rId12"/>
                    <a:stretch>
                      <a:fillRect/>
                    </a:stretch>
                  </pic:blipFill>
                  <pic:spPr>
                    <a:xfrm>
                      <a:off x="0" y="0"/>
                      <a:ext cx="5486400" cy="1390650"/>
                    </a:xfrm>
                    <a:prstGeom prst="rect">
                      <a:avLst/>
                    </a:prstGeom>
                  </pic:spPr>
                </pic:pic>
              </a:graphicData>
            </a:graphic>
          </wp:inline>
        </w:drawing>
      </w:r>
      <w:r>
        <w:rPr>
          <w:noProof/>
        </w:rPr>
        <w:drawing>
          <wp:inline distT="0" distB="0" distL="0" distR="0" wp14:anchorId="0168C969" wp14:editId="59568601">
            <wp:extent cx="5486400" cy="1329055"/>
            <wp:effectExtent l="0" t="0" r="0" b="4445"/>
            <wp:docPr id="6702998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9822" name="Picture 670299822"/>
                    <pic:cNvPicPr/>
                  </pic:nvPicPr>
                  <pic:blipFill>
                    <a:blip r:embed="rId13"/>
                    <a:stretch>
                      <a:fillRect/>
                    </a:stretch>
                  </pic:blipFill>
                  <pic:spPr>
                    <a:xfrm>
                      <a:off x="0" y="0"/>
                      <a:ext cx="5486400" cy="1329055"/>
                    </a:xfrm>
                    <a:prstGeom prst="rect">
                      <a:avLst/>
                    </a:prstGeom>
                  </pic:spPr>
                </pic:pic>
              </a:graphicData>
            </a:graphic>
          </wp:inline>
        </w:drawing>
      </w:r>
      <w:r>
        <w:rPr>
          <w:noProof/>
        </w:rPr>
        <w:drawing>
          <wp:inline distT="0" distB="0" distL="0" distR="0" wp14:anchorId="32B8B86F" wp14:editId="675FB744">
            <wp:extent cx="5486400" cy="2157730"/>
            <wp:effectExtent l="0" t="0" r="0" b="0"/>
            <wp:docPr id="3102926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92676" name="Picture 310292676"/>
                    <pic:cNvPicPr/>
                  </pic:nvPicPr>
                  <pic:blipFill>
                    <a:blip r:embed="rId14"/>
                    <a:stretch>
                      <a:fillRect/>
                    </a:stretch>
                  </pic:blipFill>
                  <pic:spPr>
                    <a:xfrm>
                      <a:off x="0" y="0"/>
                      <a:ext cx="5486400" cy="2157730"/>
                    </a:xfrm>
                    <a:prstGeom prst="rect">
                      <a:avLst/>
                    </a:prstGeom>
                  </pic:spPr>
                </pic:pic>
              </a:graphicData>
            </a:graphic>
          </wp:inline>
        </w:drawing>
      </w:r>
      <w:r>
        <w:rPr>
          <w:noProof/>
        </w:rPr>
        <w:drawing>
          <wp:inline distT="0" distB="0" distL="0" distR="0" wp14:anchorId="72BB41A0" wp14:editId="5E06A2EA">
            <wp:extent cx="5486400" cy="1546225"/>
            <wp:effectExtent l="0" t="0" r="0" b="0"/>
            <wp:docPr id="9791985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98524" name="Picture 979198524"/>
                    <pic:cNvPicPr/>
                  </pic:nvPicPr>
                  <pic:blipFill>
                    <a:blip r:embed="rId15"/>
                    <a:stretch>
                      <a:fillRect/>
                    </a:stretch>
                  </pic:blipFill>
                  <pic:spPr>
                    <a:xfrm>
                      <a:off x="0" y="0"/>
                      <a:ext cx="5486400" cy="1546225"/>
                    </a:xfrm>
                    <a:prstGeom prst="rect">
                      <a:avLst/>
                    </a:prstGeom>
                  </pic:spPr>
                </pic:pic>
              </a:graphicData>
            </a:graphic>
          </wp:inline>
        </w:drawing>
      </w:r>
      <w:r>
        <w:rPr>
          <w:noProof/>
        </w:rPr>
        <w:drawing>
          <wp:inline distT="0" distB="0" distL="0" distR="0" wp14:anchorId="340E28D7" wp14:editId="2F122B27">
            <wp:extent cx="5486400" cy="828675"/>
            <wp:effectExtent l="0" t="0" r="0" b="9525"/>
            <wp:docPr id="140172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27884" name="Picture 1401727884"/>
                    <pic:cNvPicPr/>
                  </pic:nvPicPr>
                  <pic:blipFill>
                    <a:blip r:embed="rId16"/>
                    <a:stretch>
                      <a:fillRect/>
                    </a:stretch>
                  </pic:blipFill>
                  <pic:spPr>
                    <a:xfrm>
                      <a:off x="0" y="0"/>
                      <a:ext cx="5486400" cy="828675"/>
                    </a:xfrm>
                    <a:prstGeom prst="rect">
                      <a:avLst/>
                    </a:prstGeom>
                  </pic:spPr>
                </pic:pic>
              </a:graphicData>
            </a:graphic>
          </wp:inline>
        </w:drawing>
      </w:r>
      <w:r>
        <w:rPr>
          <w:noProof/>
        </w:rPr>
        <w:drawing>
          <wp:inline distT="0" distB="0" distL="0" distR="0" wp14:anchorId="1615A3E8" wp14:editId="288C0AD4">
            <wp:extent cx="5486400" cy="3065145"/>
            <wp:effectExtent l="0" t="0" r="0" b="1905"/>
            <wp:docPr id="7216569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56912" name="Picture 721656912"/>
                    <pic:cNvPicPr/>
                  </pic:nvPicPr>
                  <pic:blipFill>
                    <a:blip r:embed="rId17"/>
                    <a:stretch>
                      <a:fillRect/>
                    </a:stretch>
                  </pic:blipFill>
                  <pic:spPr>
                    <a:xfrm>
                      <a:off x="0" y="0"/>
                      <a:ext cx="5486400" cy="3065145"/>
                    </a:xfrm>
                    <a:prstGeom prst="rect">
                      <a:avLst/>
                    </a:prstGeom>
                  </pic:spPr>
                </pic:pic>
              </a:graphicData>
            </a:graphic>
          </wp:inline>
        </w:drawing>
      </w:r>
      <w:r>
        <w:rPr>
          <w:noProof/>
        </w:rPr>
        <w:drawing>
          <wp:inline distT="0" distB="0" distL="0" distR="0" wp14:anchorId="528EFE4F" wp14:editId="43F43F5E">
            <wp:extent cx="5486400" cy="2112010"/>
            <wp:effectExtent l="0" t="0" r="0" b="2540"/>
            <wp:docPr id="14579454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45403" name="Picture 1457945403"/>
                    <pic:cNvPicPr/>
                  </pic:nvPicPr>
                  <pic:blipFill>
                    <a:blip r:embed="rId18"/>
                    <a:stretch>
                      <a:fillRect/>
                    </a:stretch>
                  </pic:blipFill>
                  <pic:spPr>
                    <a:xfrm>
                      <a:off x="0" y="0"/>
                      <a:ext cx="5486400" cy="2112010"/>
                    </a:xfrm>
                    <a:prstGeom prst="rect">
                      <a:avLst/>
                    </a:prstGeom>
                  </pic:spPr>
                </pic:pic>
              </a:graphicData>
            </a:graphic>
          </wp:inline>
        </w:drawing>
      </w:r>
      <w:r>
        <w:rPr>
          <w:noProof/>
        </w:rPr>
        <w:drawing>
          <wp:inline distT="0" distB="0" distL="0" distR="0" wp14:anchorId="7BF521BC" wp14:editId="2164E998">
            <wp:extent cx="5486400" cy="2127885"/>
            <wp:effectExtent l="0" t="0" r="0" b="5715"/>
            <wp:docPr id="10374894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89493" name="Picture 1037489493"/>
                    <pic:cNvPicPr/>
                  </pic:nvPicPr>
                  <pic:blipFill>
                    <a:blip r:embed="rId19"/>
                    <a:stretch>
                      <a:fillRect/>
                    </a:stretch>
                  </pic:blipFill>
                  <pic:spPr>
                    <a:xfrm>
                      <a:off x="0" y="0"/>
                      <a:ext cx="5486400" cy="2127885"/>
                    </a:xfrm>
                    <a:prstGeom prst="rect">
                      <a:avLst/>
                    </a:prstGeom>
                  </pic:spPr>
                </pic:pic>
              </a:graphicData>
            </a:graphic>
          </wp:inline>
        </w:drawing>
      </w:r>
      <w:r>
        <w:rPr>
          <w:noProof/>
        </w:rPr>
        <w:drawing>
          <wp:inline distT="0" distB="0" distL="0" distR="0" wp14:anchorId="440ACFD1" wp14:editId="37622BE9">
            <wp:extent cx="5486400" cy="2328545"/>
            <wp:effectExtent l="0" t="0" r="0" b="0"/>
            <wp:docPr id="11600085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8521" name="Picture 1160008521"/>
                    <pic:cNvPicPr/>
                  </pic:nvPicPr>
                  <pic:blipFill>
                    <a:blip r:embed="rId20"/>
                    <a:stretch>
                      <a:fillRect/>
                    </a:stretch>
                  </pic:blipFill>
                  <pic:spPr>
                    <a:xfrm>
                      <a:off x="0" y="0"/>
                      <a:ext cx="5486400" cy="2328545"/>
                    </a:xfrm>
                    <a:prstGeom prst="rect">
                      <a:avLst/>
                    </a:prstGeom>
                  </pic:spPr>
                </pic:pic>
              </a:graphicData>
            </a:graphic>
          </wp:inline>
        </w:drawing>
      </w:r>
      <w:r>
        <w:rPr>
          <w:noProof/>
        </w:rPr>
        <w:drawing>
          <wp:inline distT="0" distB="0" distL="0" distR="0" wp14:anchorId="49319AEB" wp14:editId="4C3B4C41">
            <wp:extent cx="5486400" cy="3676650"/>
            <wp:effectExtent l="0" t="0" r="0" b="0"/>
            <wp:docPr id="4776023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02379" name="Picture 477602379"/>
                    <pic:cNvPicPr/>
                  </pic:nvPicPr>
                  <pic:blipFill>
                    <a:blip r:embed="rId21"/>
                    <a:stretch>
                      <a:fillRect/>
                    </a:stretch>
                  </pic:blipFill>
                  <pic:spPr>
                    <a:xfrm>
                      <a:off x="0" y="0"/>
                      <a:ext cx="5486400" cy="3676650"/>
                    </a:xfrm>
                    <a:prstGeom prst="rect">
                      <a:avLst/>
                    </a:prstGeom>
                  </pic:spPr>
                </pic:pic>
              </a:graphicData>
            </a:graphic>
          </wp:inline>
        </w:drawing>
      </w:r>
      <w:r>
        <w:rPr>
          <w:noProof/>
        </w:rPr>
        <w:drawing>
          <wp:inline distT="0" distB="0" distL="0" distR="0" wp14:anchorId="2A94B4E4" wp14:editId="19E945D0">
            <wp:extent cx="5486400" cy="3625215"/>
            <wp:effectExtent l="0" t="0" r="0" b="0"/>
            <wp:docPr id="345459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5978" name="Picture 34545978"/>
                    <pic:cNvPicPr/>
                  </pic:nvPicPr>
                  <pic:blipFill>
                    <a:blip r:embed="rId22"/>
                    <a:stretch>
                      <a:fillRect/>
                    </a:stretch>
                  </pic:blipFill>
                  <pic:spPr>
                    <a:xfrm>
                      <a:off x="0" y="0"/>
                      <a:ext cx="5486400" cy="3625215"/>
                    </a:xfrm>
                    <a:prstGeom prst="rect">
                      <a:avLst/>
                    </a:prstGeom>
                  </pic:spPr>
                </pic:pic>
              </a:graphicData>
            </a:graphic>
          </wp:inline>
        </w:drawing>
      </w:r>
      <w:r>
        <w:rPr>
          <w:noProof/>
        </w:rPr>
        <w:drawing>
          <wp:inline distT="0" distB="0" distL="0" distR="0" wp14:anchorId="2AAF241F" wp14:editId="09D9EE2B">
            <wp:extent cx="5486400" cy="2257425"/>
            <wp:effectExtent l="0" t="0" r="0" b="9525"/>
            <wp:docPr id="3598722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72295" name="Picture 359872295"/>
                    <pic:cNvPicPr/>
                  </pic:nvPicPr>
                  <pic:blipFill>
                    <a:blip r:embed="rId23"/>
                    <a:stretch>
                      <a:fillRect/>
                    </a:stretch>
                  </pic:blipFill>
                  <pic:spPr>
                    <a:xfrm>
                      <a:off x="0" y="0"/>
                      <a:ext cx="5486400" cy="2257425"/>
                    </a:xfrm>
                    <a:prstGeom prst="rect">
                      <a:avLst/>
                    </a:prstGeom>
                  </pic:spPr>
                </pic:pic>
              </a:graphicData>
            </a:graphic>
          </wp:inline>
        </w:drawing>
      </w:r>
      <w:r>
        <w:rPr>
          <w:noProof/>
        </w:rPr>
        <w:drawing>
          <wp:inline distT="0" distB="0" distL="0" distR="0" wp14:anchorId="7A327D21" wp14:editId="08929E8C">
            <wp:extent cx="5486400" cy="3545205"/>
            <wp:effectExtent l="0" t="0" r="0" b="0"/>
            <wp:docPr id="1139017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1751" name="Picture 113901751"/>
                    <pic:cNvPicPr/>
                  </pic:nvPicPr>
                  <pic:blipFill>
                    <a:blip r:embed="rId24"/>
                    <a:stretch>
                      <a:fillRect/>
                    </a:stretch>
                  </pic:blipFill>
                  <pic:spPr>
                    <a:xfrm>
                      <a:off x="0" y="0"/>
                      <a:ext cx="5486400" cy="3545205"/>
                    </a:xfrm>
                    <a:prstGeom prst="rect">
                      <a:avLst/>
                    </a:prstGeom>
                  </pic:spPr>
                </pic:pic>
              </a:graphicData>
            </a:graphic>
          </wp:inline>
        </w:drawing>
      </w:r>
      <w:r>
        <w:rPr>
          <w:noProof/>
        </w:rPr>
        <w:drawing>
          <wp:inline distT="0" distB="0" distL="0" distR="0" wp14:anchorId="158F3054" wp14:editId="52BFCF79">
            <wp:extent cx="5486400" cy="1159510"/>
            <wp:effectExtent l="0" t="0" r="0" b="2540"/>
            <wp:docPr id="11777814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81487" name="Picture 1177781487"/>
                    <pic:cNvPicPr/>
                  </pic:nvPicPr>
                  <pic:blipFill>
                    <a:blip r:embed="rId25"/>
                    <a:stretch>
                      <a:fillRect/>
                    </a:stretch>
                  </pic:blipFill>
                  <pic:spPr>
                    <a:xfrm>
                      <a:off x="0" y="0"/>
                      <a:ext cx="5486400" cy="1159510"/>
                    </a:xfrm>
                    <a:prstGeom prst="rect">
                      <a:avLst/>
                    </a:prstGeom>
                  </pic:spPr>
                </pic:pic>
              </a:graphicData>
            </a:graphic>
          </wp:inline>
        </w:drawing>
      </w:r>
      <w:r>
        <w:rPr>
          <w:noProof/>
        </w:rPr>
        <w:drawing>
          <wp:inline distT="0" distB="0" distL="0" distR="0" wp14:anchorId="0556DFFA" wp14:editId="2387347E">
            <wp:extent cx="5486400" cy="998220"/>
            <wp:effectExtent l="0" t="0" r="0" b="0"/>
            <wp:docPr id="212631956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19569" name="Picture 2126319569"/>
                    <pic:cNvPicPr/>
                  </pic:nvPicPr>
                  <pic:blipFill>
                    <a:blip r:embed="rId26"/>
                    <a:stretch>
                      <a:fillRect/>
                    </a:stretch>
                  </pic:blipFill>
                  <pic:spPr>
                    <a:xfrm>
                      <a:off x="0" y="0"/>
                      <a:ext cx="5486400" cy="998220"/>
                    </a:xfrm>
                    <a:prstGeom prst="rect">
                      <a:avLst/>
                    </a:prstGeom>
                  </pic:spPr>
                </pic:pic>
              </a:graphicData>
            </a:graphic>
          </wp:inline>
        </w:drawing>
      </w:r>
      <w:r>
        <w:rPr>
          <w:noProof/>
        </w:rPr>
        <w:drawing>
          <wp:inline distT="0" distB="0" distL="0" distR="0" wp14:anchorId="705DBC02" wp14:editId="14F58FF5">
            <wp:extent cx="5486400" cy="2614930"/>
            <wp:effectExtent l="0" t="0" r="0" b="0"/>
            <wp:docPr id="13713004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00444" name="Picture 1371300444"/>
                    <pic:cNvPicPr/>
                  </pic:nvPicPr>
                  <pic:blipFill>
                    <a:blip r:embed="rId27"/>
                    <a:stretch>
                      <a:fillRect/>
                    </a:stretch>
                  </pic:blipFill>
                  <pic:spPr>
                    <a:xfrm>
                      <a:off x="0" y="0"/>
                      <a:ext cx="5486400" cy="2614930"/>
                    </a:xfrm>
                    <a:prstGeom prst="rect">
                      <a:avLst/>
                    </a:prstGeom>
                  </pic:spPr>
                </pic:pic>
              </a:graphicData>
            </a:graphic>
          </wp:inline>
        </w:drawing>
      </w:r>
      <w:r>
        <w:rPr>
          <w:noProof/>
        </w:rPr>
        <w:drawing>
          <wp:inline distT="0" distB="0" distL="0" distR="0" wp14:anchorId="1E94ABA6" wp14:editId="412C54FF">
            <wp:extent cx="5486400" cy="1006475"/>
            <wp:effectExtent l="0" t="0" r="0" b="3175"/>
            <wp:docPr id="109713698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36984" name="Picture 1097136984"/>
                    <pic:cNvPicPr/>
                  </pic:nvPicPr>
                  <pic:blipFill>
                    <a:blip r:embed="rId28"/>
                    <a:stretch>
                      <a:fillRect/>
                    </a:stretch>
                  </pic:blipFill>
                  <pic:spPr>
                    <a:xfrm>
                      <a:off x="0" y="0"/>
                      <a:ext cx="5486400" cy="1006475"/>
                    </a:xfrm>
                    <a:prstGeom prst="rect">
                      <a:avLst/>
                    </a:prstGeom>
                  </pic:spPr>
                </pic:pic>
              </a:graphicData>
            </a:graphic>
          </wp:inline>
        </w:drawing>
      </w:r>
      <w:r>
        <w:rPr>
          <w:noProof/>
        </w:rPr>
        <w:drawing>
          <wp:inline distT="0" distB="0" distL="0" distR="0" wp14:anchorId="3FD03DC1" wp14:editId="5CC58749">
            <wp:extent cx="5486400" cy="993775"/>
            <wp:effectExtent l="0" t="0" r="0" b="0"/>
            <wp:docPr id="5085259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2594" name="Picture 50852594"/>
                    <pic:cNvPicPr/>
                  </pic:nvPicPr>
                  <pic:blipFill>
                    <a:blip r:embed="rId29"/>
                    <a:stretch>
                      <a:fillRect/>
                    </a:stretch>
                  </pic:blipFill>
                  <pic:spPr>
                    <a:xfrm>
                      <a:off x="0" y="0"/>
                      <a:ext cx="5486400" cy="993775"/>
                    </a:xfrm>
                    <a:prstGeom prst="rect">
                      <a:avLst/>
                    </a:prstGeom>
                  </pic:spPr>
                </pic:pic>
              </a:graphicData>
            </a:graphic>
          </wp:inline>
        </w:drawing>
      </w:r>
      <w:r>
        <w:rPr>
          <w:noProof/>
        </w:rPr>
        <w:drawing>
          <wp:inline distT="0" distB="0" distL="0" distR="0" wp14:anchorId="6260BAA1" wp14:editId="643165E7">
            <wp:extent cx="5486400" cy="1885315"/>
            <wp:effectExtent l="0" t="0" r="0" b="635"/>
            <wp:docPr id="3819064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06420" name="Picture 381906420"/>
                    <pic:cNvPicPr/>
                  </pic:nvPicPr>
                  <pic:blipFill>
                    <a:blip r:embed="rId30"/>
                    <a:stretch>
                      <a:fillRect/>
                    </a:stretch>
                  </pic:blipFill>
                  <pic:spPr>
                    <a:xfrm>
                      <a:off x="0" y="0"/>
                      <a:ext cx="5486400" cy="1885315"/>
                    </a:xfrm>
                    <a:prstGeom prst="rect">
                      <a:avLst/>
                    </a:prstGeom>
                  </pic:spPr>
                </pic:pic>
              </a:graphicData>
            </a:graphic>
          </wp:inline>
        </w:drawing>
      </w:r>
      <w:r>
        <w:rPr>
          <w:noProof/>
        </w:rPr>
        <w:drawing>
          <wp:inline distT="0" distB="0" distL="0" distR="0" wp14:anchorId="6741F6A5" wp14:editId="0A0B8B5C">
            <wp:extent cx="5486400" cy="1686560"/>
            <wp:effectExtent l="0" t="0" r="0" b="8890"/>
            <wp:docPr id="21203739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73935" name="Picture 2120373935"/>
                    <pic:cNvPicPr/>
                  </pic:nvPicPr>
                  <pic:blipFill>
                    <a:blip r:embed="rId31"/>
                    <a:stretch>
                      <a:fillRect/>
                    </a:stretch>
                  </pic:blipFill>
                  <pic:spPr>
                    <a:xfrm>
                      <a:off x="0" y="0"/>
                      <a:ext cx="5486400" cy="1686560"/>
                    </a:xfrm>
                    <a:prstGeom prst="rect">
                      <a:avLst/>
                    </a:prstGeom>
                  </pic:spPr>
                </pic:pic>
              </a:graphicData>
            </a:graphic>
          </wp:inline>
        </w:drawing>
      </w:r>
      <w:r>
        <w:rPr>
          <w:noProof/>
        </w:rPr>
        <w:drawing>
          <wp:inline distT="0" distB="0" distL="0" distR="0" wp14:anchorId="4F363CEC" wp14:editId="00DF8CFB">
            <wp:extent cx="5486400" cy="2757805"/>
            <wp:effectExtent l="0" t="0" r="0" b="4445"/>
            <wp:docPr id="9321483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48311" name="Picture 932148311"/>
                    <pic:cNvPicPr/>
                  </pic:nvPicPr>
                  <pic:blipFill>
                    <a:blip r:embed="rId32"/>
                    <a:stretch>
                      <a:fillRect/>
                    </a:stretch>
                  </pic:blipFill>
                  <pic:spPr>
                    <a:xfrm>
                      <a:off x="0" y="0"/>
                      <a:ext cx="5486400" cy="2757805"/>
                    </a:xfrm>
                    <a:prstGeom prst="rect">
                      <a:avLst/>
                    </a:prstGeom>
                  </pic:spPr>
                </pic:pic>
              </a:graphicData>
            </a:graphic>
          </wp:inline>
        </w:drawing>
      </w:r>
      <w:r>
        <w:rPr>
          <w:noProof/>
        </w:rPr>
        <w:drawing>
          <wp:inline distT="0" distB="0" distL="0" distR="0" wp14:anchorId="7216BF54" wp14:editId="2022F89B">
            <wp:extent cx="5486400" cy="3537585"/>
            <wp:effectExtent l="0" t="0" r="0" b="5715"/>
            <wp:docPr id="9843306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30667" name="Picture 984330667"/>
                    <pic:cNvPicPr/>
                  </pic:nvPicPr>
                  <pic:blipFill>
                    <a:blip r:embed="rId33"/>
                    <a:stretch>
                      <a:fillRect/>
                    </a:stretch>
                  </pic:blipFill>
                  <pic:spPr>
                    <a:xfrm>
                      <a:off x="0" y="0"/>
                      <a:ext cx="5486400" cy="3537585"/>
                    </a:xfrm>
                    <a:prstGeom prst="rect">
                      <a:avLst/>
                    </a:prstGeom>
                  </pic:spPr>
                </pic:pic>
              </a:graphicData>
            </a:graphic>
          </wp:inline>
        </w:drawing>
      </w:r>
      <w:r>
        <w:rPr>
          <w:noProof/>
        </w:rPr>
        <w:drawing>
          <wp:inline distT="0" distB="0" distL="0" distR="0" wp14:anchorId="67ADDA43" wp14:editId="65C55A25">
            <wp:extent cx="5486400" cy="2131695"/>
            <wp:effectExtent l="0" t="0" r="0" b="1905"/>
            <wp:docPr id="130315164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51644" name="Picture 1303151644"/>
                    <pic:cNvPicPr/>
                  </pic:nvPicPr>
                  <pic:blipFill>
                    <a:blip r:embed="rId34"/>
                    <a:stretch>
                      <a:fillRect/>
                    </a:stretch>
                  </pic:blipFill>
                  <pic:spPr>
                    <a:xfrm>
                      <a:off x="0" y="0"/>
                      <a:ext cx="5486400" cy="2131695"/>
                    </a:xfrm>
                    <a:prstGeom prst="rect">
                      <a:avLst/>
                    </a:prstGeom>
                  </pic:spPr>
                </pic:pic>
              </a:graphicData>
            </a:graphic>
          </wp:inline>
        </w:drawing>
      </w:r>
      <w:r>
        <w:rPr>
          <w:noProof/>
        </w:rPr>
        <w:drawing>
          <wp:inline distT="0" distB="0" distL="0" distR="0" wp14:anchorId="573A8C5B" wp14:editId="5F2024C4">
            <wp:extent cx="5486400" cy="2021840"/>
            <wp:effectExtent l="0" t="0" r="0" b="0"/>
            <wp:docPr id="100286060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0609" name="Picture 1002860609"/>
                    <pic:cNvPicPr/>
                  </pic:nvPicPr>
                  <pic:blipFill>
                    <a:blip r:embed="rId35"/>
                    <a:stretch>
                      <a:fillRect/>
                    </a:stretch>
                  </pic:blipFill>
                  <pic:spPr>
                    <a:xfrm>
                      <a:off x="0" y="0"/>
                      <a:ext cx="5486400" cy="2021840"/>
                    </a:xfrm>
                    <a:prstGeom prst="rect">
                      <a:avLst/>
                    </a:prstGeom>
                  </pic:spPr>
                </pic:pic>
              </a:graphicData>
            </a:graphic>
          </wp:inline>
        </w:drawing>
      </w:r>
      <w:r>
        <w:rPr>
          <w:noProof/>
        </w:rPr>
        <w:drawing>
          <wp:inline distT="0" distB="0" distL="0" distR="0" wp14:anchorId="342D5F60" wp14:editId="6F2F5F8C">
            <wp:extent cx="5486400" cy="2421890"/>
            <wp:effectExtent l="0" t="0" r="0" b="0"/>
            <wp:docPr id="6709309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30923" name="Picture 670930923"/>
                    <pic:cNvPicPr/>
                  </pic:nvPicPr>
                  <pic:blipFill>
                    <a:blip r:embed="rId36"/>
                    <a:stretch>
                      <a:fillRect/>
                    </a:stretch>
                  </pic:blipFill>
                  <pic:spPr>
                    <a:xfrm>
                      <a:off x="0" y="0"/>
                      <a:ext cx="5486400" cy="2421890"/>
                    </a:xfrm>
                    <a:prstGeom prst="rect">
                      <a:avLst/>
                    </a:prstGeom>
                  </pic:spPr>
                </pic:pic>
              </a:graphicData>
            </a:graphic>
          </wp:inline>
        </w:drawing>
      </w:r>
    </w:p>
    <w:p w14:paraId="7EC1FD26" w14:textId="77777777" w:rsidR="00073C7E" w:rsidRDefault="00000000">
      <w:pPr>
        <w:pStyle w:val="Heading1"/>
      </w:pPr>
      <w:r>
        <w:t>📚 References</w:t>
      </w:r>
    </w:p>
    <w:p w14:paraId="7319A3C5" w14:textId="77777777" w:rsidR="00073C7E" w:rsidRDefault="00000000">
      <w:pPr>
        <w:pStyle w:val="ListBullet"/>
      </w:pPr>
      <w:r>
        <w:t>AWS WAF Managed Rules: https://docs.aws.amazon.com/waf/latest/developerguide/aws-managed-rule-groups-list.html</w:t>
      </w:r>
    </w:p>
    <w:p w14:paraId="39ACBE45" w14:textId="77777777" w:rsidR="00073C7E" w:rsidRPr="005F2A15" w:rsidRDefault="00000000">
      <w:pPr>
        <w:pStyle w:val="ListBullet"/>
        <w:rPr>
          <w:lang w:val="fr-CA"/>
        </w:rPr>
      </w:pPr>
      <w:r w:rsidRPr="005F2A15">
        <w:rPr>
          <w:lang w:val="fr-CA"/>
        </w:rPr>
        <w:t>CloudFront OAC: https://docs.aws.amazon.com/AmazonCloudFront/latest/DeveloperGuide/private-content-restricting-access-to-s3.html</w:t>
      </w:r>
    </w:p>
    <w:p w14:paraId="330C20BA" w14:textId="77777777" w:rsidR="00073C7E" w:rsidRDefault="00000000">
      <w:pPr>
        <w:pStyle w:val="ListBullet"/>
      </w:pPr>
      <w:r>
        <w:t>API Gateway HTTP APIs: https://docs.aws.amazon.com/apigateway/latest/developerguide/http-api.html</w:t>
      </w:r>
    </w:p>
    <w:p w14:paraId="73505A3B" w14:textId="77777777" w:rsidR="00073C7E" w:rsidRDefault="00000000">
      <w:pPr>
        <w:pStyle w:val="ListBullet"/>
      </w:pPr>
      <w:r>
        <w:t>AWS Lambda Guide: https://docs.aws.amazon.com/lambda/latest/dg/welcome.html</w:t>
      </w:r>
    </w:p>
    <w:p w14:paraId="6CA28164" w14:textId="77777777" w:rsidR="00073C7E" w:rsidRDefault="00000000">
      <w:pPr>
        <w:pStyle w:val="ListBullet"/>
      </w:pPr>
      <w:r>
        <w:t>DynamoDB Guide: https://docs.aws.amazon.com/amazondynamodb/latest/developerguide/Introduction.html</w:t>
      </w:r>
    </w:p>
    <w:p w14:paraId="314AD230" w14:textId="77777777" w:rsidR="00073C7E" w:rsidRDefault="00000000">
      <w:pPr>
        <w:pStyle w:val="ListBullet"/>
      </w:pPr>
      <w:r>
        <w:t>Amazon S3 Guide: https://docs.aws.amazon.com/AmazonS3/latest/userguide/Welcome.html</w:t>
      </w:r>
    </w:p>
    <w:sectPr w:rsidR="00073C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5841139">
    <w:abstractNumId w:val="8"/>
  </w:num>
  <w:num w:numId="2" w16cid:durableId="999232259">
    <w:abstractNumId w:val="6"/>
  </w:num>
  <w:num w:numId="3" w16cid:durableId="2093769953">
    <w:abstractNumId w:val="5"/>
  </w:num>
  <w:num w:numId="4" w16cid:durableId="1313757045">
    <w:abstractNumId w:val="4"/>
  </w:num>
  <w:num w:numId="5" w16cid:durableId="329797080">
    <w:abstractNumId w:val="7"/>
  </w:num>
  <w:num w:numId="6" w16cid:durableId="1980067203">
    <w:abstractNumId w:val="3"/>
  </w:num>
  <w:num w:numId="7" w16cid:durableId="1391924865">
    <w:abstractNumId w:val="2"/>
  </w:num>
  <w:num w:numId="8" w16cid:durableId="65032594">
    <w:abstractNumId w:val="1"/>
  </w:num>
  <w:num w:numId="9" w16cid:durableId="43044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C7E"/>
    <w:rsid w:val="0015074B"/>
    <w:rsid w:val="0029639D"/>
    <w:rsid w:val="00326F90"/>
    <w:rsid w:val="005F2A15"/>
    <w:rsid w:val="00AA1D8D"/>
    <w:rsid w:val="00B47730"/>
    <w:rsid w:val="00CB0664"/>
    <w:rsid w:val="00F562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498B41"/>
  <w14:defaultImageDpi w14:val="300"/>
  <w15:docId w15:val="{F0C51746-6F88-4AD1-A96B-CFCC6790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546</Words>
  <Characters>3988</Characters>
  <Application>Microsoft Office Word</Application>
  <DocSecurity>0</DocSecurity>
  <Lines>107</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ANOOP JOSHI</cp:lastModifiedBy>
  <cp:revision>2</cp:revision>
  <dcterms:created xsi:type="dcterms:W3CDTF">2013-12-23T23:15:00Z</dcterms:created>
  <dcterms:modified xsi:type="dcterms:W3CDTF">2025-08-22T05:32:00Z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2828b6a0-6552-440c-b893-b4b2b321a247</vt:lpwstr>
  </property>
</Properties>
</file>